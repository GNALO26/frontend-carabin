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Titre: Physiologie de la contraction musculaire</w:t>
      </w:r>
    </w:p>
    <w:p>
      <w:r>
        <w:t>Description: QCM sur la contraction musculaire</w:t>
      </w:r>
    </w:p>
    <w:p/>
    <w:p>
      <w:r>
        <w:t>Question 1: Quelle molécule est essentielle pour l’initiation de la contraction musculaire ?</w:t>
      </w:r>
    </w:p>
    <w:p>
      <w:r>
        <w:t>a) ATP</w:t>
      </w:r>
    </w:p>
    <w:p>
      <w:r>
        <w:t>b) ADP</w:t>
      </w:r>
    </w:p>
    <w:p>
      <w:r>
        <w:t>c) Ca2+</w:t>
      </w:r>
    </w:p>
    <w:p>
      <w:r>
        <w:t>d) Na+</w:t>
      </w:r>
    </w:p>
    <w:p>
      <w:r>
        <w:t>e) K+</w:t>
      </w:r>
    </w:p>
    <w:p>
      <w:r>
        <w:t>Réponse: a, c</w:t>
      </w:r>
    </w:p>
    <w:p>
      <w:r>
        <w:t>Justification: L’ATP fournit l’énergie et le calcium initie la contraction en se liant à la troponine.</w:t>
      </w:r>
    </w:p>
    <w:p/>
    <w:p>
      <w:r>
        <w:t>Question 2: Quelle protéine masque les sites de liaison de l’actine ?</w:t>
      </w:r>
    </w:p>
    <w:p>
      <w:r>
        <w:t>a) Myosine</w:t>
      </w:r>
    </w:p>
    <w:p>
      <w:r>
        <w:t>b) Troponine</w:t>
      </w:r>
    </w:p>
    <w:p>
      <w:r>
        <w:t>c) Tropomyosine</w:t>
      </w:r>
    </w:p>
    <w:p>
      <w:r>
        <w:t>d) Calmoduline</w:t>
      </w:r>
    </w:p>
    <w:p>
      <w:r>
        <w:t>e) Actinine</w:t>
      </w:r>
    </w:p>
    <w:p>
      <w:r>
        <w:t>Réponse: c</w:t>
      </w:r>
    </w:p>
    <w:p>
      <w:r>
        <w:t>Justification: La tropomyosine recouvre les sites de liaison actine-myosine au repos.</w:t>
      </w:r>
    </w:p>
    <w:p/>
    <w:p>
      <w:r>
        <w:t>Question 3: Quelle molécule est essentielle pour l’initiation de la contraction musculaire ?</w:t>
      </w:r>
    </w:p>
    <w:p>
      <w:r>
        <w:t>a) ATP</w:t>
      </w:r>
    </w:p>
    <w:p>
      <w:r>
        <w:t>b) ADP</w:t>
      </w:r>
    </w:p>
    <w:p>
      <w:r>
        <w:t>c) Ca2+</w:t>
      </w:r>
    </w:p>
    <w:p>
      <w:r>
        <w:t>d) Na+</w:t>
      </w:r>
    </w:p>
    <w:p>
      <w:r>
        <w:t>e) K+</w:t>
      </w:r>
    </w:p>
    <w:p>
      <w:r>
        <w:t>Réponse: a, c</w:t>
      </w:r>
    </w:p>
    <w:p>
      <w:r>
        <w:t>Justification: L’ATP fournit l’énergie et le calcium initie la contraction en se liant à la troponine.</w:t>
      </w:r>
    </w:p>
    <w:p/>
    <w:p>
      <w:r>
        <w:t>Question 4: Quelle protéine masque les sites de liaison de l’actine ?</w:t>
      </w:r>
    </w:p>
    <w:p>
      <w:r>
        <w:t>a) Myosine</w:t>
      </w:r>
    </w:p>
    <w:p>
      <w:r>
        <w:t>b) Troponine</w:t>
      </w:r>
    </w:p>
    <w:p>
      <w:r>
        <w:t>c) Tropomyosine</w:t>
      </w:r>
    </w:p>
    <w:p>
      <w:r>
        <w:t>d) Calmoduline</w:t>
      </w:r>
    </w:p>
    <w:p>
      <w:r>
        <w:t>e) Actinine</w:t>
      </w:r>
    </w:p>
    <w:p>
      <w:r>
        <w:t>Réponse: c</w:t>
      </w:r>
    </w:p>
    <w:p>
      <w:r>
        <w:t>Justification: La tropomyosine recouvre les sites de liaison actine-myosine au repos.</w:t>
      </w:r>
    </w:p>
    <w:p/>
    <w:p>
      <w:r>
        <w:t>Question 5: Quelle molécule est essentielle pour l’initiation de la contraction musculaire ?</w:t>
      </w:r>
    </w:p>
    <w:p>
      <w:r>
        <w:t>a) ATP</w:t>
      </w:r>
    </w:p>
    <w:p>
      <w:r>
        <w:t>b) ADP</w:t>
      </w:r>
    </w:p>
    <w:p>
      <w:r>
        <w:t>c) Ca2+</w:t>
      </w:r>
    </w:p>
    <w:p>
      <w:r>
        <w:t>d) Na+</w:t>
      </w:r>
    </w:p>
    <w:p>
      <w:r>
        <w:t>e) K+</w:t>
      </w:r>
    </w:p>
    <w:p>
      <w:r>
        <w:t>Réponse: a, c</w:t>
      </w:r>
    </w:p>
    <w:p>
      <w:r>
        <w:t>Justification: L’ATP fournit l’énergie et le calcium initie la contraction en se liant à la troponine.</w:t>
      </w:r>
    </w:p>
    <w:p/>
    <w:p>
      <w:r>
        <w:t>Question 6: Quelle protéine masque les sites de liaison de l’actine ?</w:t>
      </w:r>
    </w:p>
    <w:p>
      <w:r>
        <w:t>a) Myosine</w:t>
      </w:r>
    </w:p>
    <w:p>
      <w:r>
        <w:t>b) Troponine</w:t>
      </w:r>
    </w:p>
    <w:p>
      <w:r>
        <w:t>c) Tropomyosine</w:t>
      </w:r>
    </w:p>
    <w:p>
      <w:r>
        <w:t>d) Calmoduline</w:t>
      </w:r>
    </w:p>
    <w:p>
      <w:r>
        <w:t>e) Actinine</w:t>
      </w:r>
    </w:p>
    <w:p>
      <w:r>
        <w:t>Réponse: c</w:t>
      </w:r>
    </w:p>
    <w:p>
      <w:r>
        <w:t>Justification: La tropomyosine recouvre les sites de liaison actine-myosine au repos.</w:t>
      </w:r>
    </w:p>
    <w:p/>
    <w:p>
      <w:r>
        <w:t>Question 7: Quelle molécule est essentielle pour l’initiation de la contraction musculaire ?</w:t>
      </w:r>
    </w:p>
    <w:p>
      <w:r>
        <w:t>a) ATP</w:t>
      </w:r>
    </w:p>
    <w:p>
      <w:r>
        <w:t>b) ADP</w:t>
      </w:r>
    </w:p>
    <w:p>
      <w:r>
        <w:t>c) Ca2+</w:t>
      </w:r>
    </w:p>
    <w:p>
      <w:r>
        <w:t>d) Na+</w:t>
      </w:r>
    </w:p>
    <w:p>
      <w:r>
        <w:t>e) K+</w:t>
      </w:r>
    </w:p>
    <w:p>
      <w:r>
        <w:t>Réponse: a, c</w:t>
      </w:r>
    </w:p>
    <w:p>
      <w:r>
        <w:t>Justification: L’ATP fournit l’énergie et le calcium initie la contraction en se liant à la troponine.</w:t>
      </w:r>
    </w:p>
    <w:p/>
    <w:p>
      <w:r>
        <w:t>Question 8: Quelle protéine masque les sites de liaison de l’actine ?</w:t>
      </w:r>
    </w:p>
    <w:p>
      <w:r>
        <w:t>a) Myosine</w:t>
      </w:r>
    </w:p>
    <w:p>
      <w:r>
        <w:t>b) Troponine</w:t>
      </w:r>
    </w:p>
    <w:p>
      <w:r>
        <w:t>c) Tropomyosine</w:t>
      </w:r>
    </w:p>
    <w:p>
      <w:r>
        <w:t>d) Calmoduline</w:t>
      </w:r>
    </w:p>
    <w:p>
      <w:r>
        <w:t>e) Actinine</w:t>
      </w:r>
    </w:p>
    <w:p>
      <w:r>
        <w:t>Réponse: c</w:t>
      </w:r>
    </w:p>
    <w:p>
      <w:r>
        <w:t>Justification: La tropomyosine recouvre les sites de liaison actine-myosine au repos.</w:t>
      </w:r>
    </w:p>
    <w:p/>
    <w:p>
      <w:r>
        <w:t>Question 9: Quelle molécule est essentielle pour l’initiation de la contraction musculaire ?</w:t>
      </w:r>
    </w:p>
    <w:p>
      <w:r>
        <w:t>a) ATP</w:t>
      </w:r>
    </w:p>
    <w:p>
      <w:r>
        <w:t>b) ADP</w:t>
      </w:r>
    </w:p>
    <w:p>
      <w:r>
        <w:t>c) Ca2+</w:t>
      </w:r>
    </w:p>
    <w:p>
      <w:r>
        <w:t>d) Na+</w:t>
      </w:r>
    </w:p>
    <w:p>
      <w:r>
        <w:t>e) K+</w:t>
      </w:r>
    </w:p>
    <w:p>
      <w:r>
        <w:t>Réponse: a, c</w:t>
      </w:r>
    </w:p>
    <w:p>
      <w:r>
        <w:t>Justification: L’ATP fournit l’énergie et le calcium initie la contraction en se liant à la troponine.</w:t>
      </w:r>
    </w:p>
    <w:p/>
    <w:p>
      <w:r>
        <w:t>Question 10: Quelle protéine masque les sites de liaison de l’actine ?</w:t>
      </w:r>
    </w:p>
    <w:p>
      <w:r>
        <w:t>a) Myosine</w:t>
      </w:r>
    </w:p>
    <w:p>
      <w:r>
        <w:t>b) Troponine</w:t>
      </w:r>
    </w:p>
    <w:p>
      <w:r>
        <w:t>c) Tropomyosine</w:t>
      </w:r>
    </w:p>
    <w:p>
      <w:r>
        <w:t>d) Calmoduline</w:t>
      </w:r>
    </w:p>
    <w:p>
      <w:r>
        <w:t>e) Actinine</w:t>
      </w:r>
    </w:p>
    <w:p>
      <w:r>
        <w:t>Réponse: c</w:t>
      </w:r>
    </w:p>
    <w:p>
      <w:r>
        <w:t>Justification: La tropomyosine recouvre les sites de liaison actine-myosine au repos.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