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Titre: Physiologie rénale</w:t>
      </w:r>
    </w:p>
    <w:p>
      <w:r>
        <w:t>Description: QCM sur la fonction rénale</w:t>
      </w:r>
    </w:p>
    <w:p/>
    <w:p>
      <w:r>
        <w:t>Question 1: Quelle est l’unité fonctionnelle du rein ?</w:t>
      </w:r>
    </w:p>
    <w:p>
      <w:r>
        <w:t>a) Glomérule</w:t>
      </w:r>
    </w:p>
    <w:p>
      <w:r>
        <w:t>b) Tubule proximal</w:t>
      </w:r>
    </w:p>
    <w:p>
      <w:r>
        <w:t>c) Néphron</w:t>
      </w:r>
    </w:p>
    <w:p>
      <w:r>
        <w:t>d) Anse de Henle</w:t>
      </w:r>
    </w:p>
    <w:p>
      <w:r>
        <w:t>e) Pelvis rénal</w:t>
      </w:r>
    </w:p>
    <w:p>
      <w:r>
        <w:t>Réponse: c</w:t>
      </w:r>
    </w:p>
    <w:p>
      <w:r>
        <w:t>Justification: Le néphron est l’unité structurale et fonctionnelle du rein.</w:t>
      </w:r>
    </w:p>
    <w:p/>
    <w:p>
      <w:r>
        <w:t>Question 2: Quelle hormone stimule la réabsorption d’eau au niveau du tube collecteur ?</w:t>
      </w:r>
    </w:p>
    <w:p>
      <w:r>
        <w:t>a) Aldostérone</w:t>
      </w:r>
    </w:p>
    <w:p>
      <w:r>
        <w:t>b) ADH</w:t>
      </w:r>
    </w:p>
    <w:p>
      <w:r>
        <w:t>c) Rénine</w:t>
      </w:r>
    </w:p>
    <w:p>
      <w:r>
        <w:t>d) ANP</w:t>
      </w:r>
    </w:p>
    <w:p>
      <w:r>
        <w:t>e) Cortisol</w:t>
      </w:r>
    </w:p>
    <w:p>
      <w:r>
        <w:t>Réponse: b</w:t>
      </w:r>
    </w:p>
    <w:p>
      <w:r>
        <w:t>Justification: L’ADH augmente la perméabilité du tube collecteur à l’eau.</w:t>
      </w:r>
    </w:p>
    <w:p/>
    <w:p>
      <w:r>
        <w:t>Question 3: Quelle est l’unité fonctionnelle du rein ?</w:t>
      </w:r>
    </w:p>
    <w:p>
      <w:r>
        <w:t>a) Glomérule</w:t>
      </w:r>
    </w:p>
    <w:p>
      <w:r>
        <w:t>b) Tubule proximal</w:t>
      </w:r>
    </w:p>
    <w:p>
      <w:r>
        <w:t>c) Néphron</w:t>
      </w:r>
    </w:p>
    <w:p>
      <w:r>
        <w:t>d) Anse de Henle</w:t>
      </w:r>
    </w:p>
    <w:p>
      <w:r>
        <w:t>e) Pelvis rénal</w:t>
      </w:r>
    </w:p>
    <w:p>
      <w:r>
        <w:t>Réponse: c</w:t>
      </w:r>
    </w:p>
    <w:p>
      <w:r>
        <w:t>Justification: Le néphron est l’unité structurale et fonctionnelle du rein.</w:t>
      </w:r>
    </w:p>
    <w:p/>
    <w:p>
      <w:r>
        <w:t>Question 4: Quelle hormone stimule la réabsorption d’eau au niveau du tube collecteur ?</w:t>
      </w:r>
    </w:p>
    <w:p>
      <w:r>
        <w:t>a) Aldostérone</w:t>
      </w:r>
    </w:p>
    <w:p>
      <w:r>
        <w:t>b) ADH</w:t>
      </w:r>
    </w:p>
    <w:p>
      <w:r>
        <w:t>c) Rénine</w:t>
      </w:r>
    </w:p>
    <w:p>
      <w:r>
        <w:t>d) ANP</w:t>
      </w:r>
    </w:p>
    <w:p>
      <w:r>
        <w:t>e) Cortisol</w:t>
      </w:r>
    </w:p>
    <w:p>
      <w:r>
        <w:t>Réponse: b</w:t>
      </w:r>
    </w:p>
    <w:p>
      <w:r>
        <w:t>Justification: L’ADH augmente la perméabilité du tube collecteur à l’eau.</w:t>
      </w:r>
    </w:p>
    <w:p/>
    <w:p>
      <w:r>
        <w:t>Question 5: Quelle est l’unité fonctionnelle du rein ?</w:t>
      </w:r>
    </w:p>
    <w:p>
      <w:r>
        <w:t>a) Glomérule</w:t>
      </w:r>
    </w:p>
    <w:p>
      <w:r>
        <w:t>b) Tubule proximal</w:t>
      </w:r>
    </w:p>
    <w:p>
      <w:r>
        <w:t>c) Néphron</w:t>
      </w:r>
    </w:p>
    <w:p>
      <w:r>
        <w:t>d) Anse de Henle</w:t>
      </w:r>
    </w:p>
    <w:p>
      <w:r>
        <w:t>e) Pelvis rénal</w:t>
      </w:r>
    </w:p>
    <w:p>
      <w:r>
        <w:t>Réponse: c</w:t>
      </w:r>
    </w:p>
    <w:p>
      <w:r>
        <w:t>Justification: Le néphron est l’unité structurale et fonctionnelle du rein.</w:t>
      </w:r>
    </w:p>
    <w:p/>
    <w:p>
      <w:r>
        <w:t>Question 6: Quelle hormone stimule la réabsorption d’eau au niveau du tube collecteur ?</w:t>
      </w:r>
    </w:p>
    <w:p>
      <w:r>
        <w:t>a) Aldostérone</w:t>
      </w:r>
    </w:p>
    <w:p>
      <w:r>
        <w:t>b) ADH</w:t>
      </w:r>
    </w:p>
    <w:p>
      <w:r>
        <w:t>c) Rénine</w:t>
      </w:r>
    </w:p>
    <w:p>
      <w:r>
        <w:t>d) ANP</w:t>
      </w:r>
    </w:p>
    <w:p>
      <w:r>
        <w:t>e) Cortisol</w:t>
      </w:r>
    </w:p>
    <w:p>
      <w:r>
        <w:t>Réponse: b</w:t>
      </w:r>
    </w:p>
    <w:p>
      <w:r>
        <w:t>Justification: L’ADH augmente la perméabilité du tube collecteur à l’eau.</w:t>
      </w:r>
    </w:p>
    <w:p/>
    <w:p>
      <w:r>
        <w:t>Question 7: Quelle est l’unité fonctionnelle du rein ?</w:t>
      </w:r>
    </w:p>
    <w:p>
      <w:r>
        <w:t>a) Glomérule</w:t>
      </w:r>
    </w:p>
    <w:p>
      <w:r>
        <w:t>b) Tubule proximal</w:t>
      </w:r>
    </w:p>
    <w:p>
      <w:r>
        <w:t>c) Néphron</w:t>
      </w:r>
    </w:p>
    <w:p>
      <w:r>
        <w:t>d) Anse de Henle</w:t>
      </w:r>
    </w:p>
    <w:p>
      <w:r>
        <w:t>e) Pelvis rénal</w:t>
      </w:r>
    </w:p>
    <w:p>
      <w:r>
        <w:t>Réponse: c</w:t>
      </w:r>
    </w:p>
    <w:p>
      <w:r>
        <w:t>Justification: Le néphron est l’unité structurale et fonctionnelle du rein.</w:t>
      </w:r>
    </w:p>
    <w:p/>
    <w:p>
      <w:r>
        <w:t>Question 8: Quelle hormone stimule la réabsorption d’eau au niveau du tube collecteur ?</w:t>
      </w:r>
    </w:p>
    <w:p>
      <w:r>
        <w:t>a) Aldostérone</w:t>
      </w:r>
    </w:p>
    <w:p>
      <w:r>
        <w:t>b) ADH</w:t>
      </w:r>
    </w:p>
    <w:p>
      <w:r>
        <w:t>c) Rénine</w:t>
      </w:r>
    </w:p>
    <w:p>
      <w:r>
        <w:t>d) ANP</w:t>
      </w:r>
    </w:p>
    <w:p>
      <w:r>
        <w:t>e) Cortisol</w:t>
      </w:r>
    </w:p>
    <w:p>
      <w:r>
        <w:t>Réponse: b</w:t>
      </w:r>
    </w:p>
    <w:p>
      <w:r>
        <w:t>Justification: L’ADH augmente la perméabilité du tube collecteur à l’eau.</w:t>
      </w:r>
    </w:p>
    <w:p/>
    <w:p>
      <w:r>
        <w:t>Question 9: Quelle est l’unité fonctionnelle du rein ?</w:t>
      </w:r>
    </w:p>
    <w:p>
      <w:r>
        <w:t>a) Glomérule</w:t>
      </w:r>
    </w:p>
    <w:p>
      <w:r>
        <w:t>b) Tubule proximal</w:t>
      </w:r>
    </w:p>
    <w:p>
      <w:r>
        <w:t>c) Néphron</w:t>
      </w:r>
    </w:p>
    <w:p>
      <w:r>
        <w:t>d) Anse de Henle</w:t>
      </w:r>
    </w:p>
    <w:p>
      <w:r>
        <w:t>e) Pelvis rénal</w:t>
      </w:r>
    </w:p>
    <w:p>
      <w:r>
        <w:t>Réponse: c</w:t>
      </w:r>
    </w:p>
    <w:p>
      <w:r>
        <w:t>Justification: Le néphron est l’unité structurale et fonctionnelle du rein.</w:t>
      </w:r>
    </w:p>
    <w:p/>
    <w:p>
      <w:r>
        <w:t>Question 10: Quelle hormone stimule la réabsorption d’eau au niveau du tube collecteur ?</w:t>
      </w:r>
    </w:p>
    <w:p>
      <w:r>
        <w:t>a) Aldostérone</w:t>
      </w:r>
    </w:p>
    <w:p>
      <w:r>
        <w:t>b) ADH</w:t>
      </w:r>
    </w:p>
    <w:p>
      <w:r>
        <w:t>c) Rénine</w:t>
      </w:r>
    </w:p>
    <w:p>
      <w:r>
        <w:t>d) ANP</w:t>
      </w:r>
    </w:p>
    <w:p>
      <w:r>
        <w:t>e) Cortisol</w:t>
      </w:r>
    </w:p>
    <w:p>
      <w:r>
        <w:t>Réponse: b</w:t>
      </w:r>
    </w:p>
    <w:p>
      <w:r>
        <w:t>Justification: L’ADH augmente la perméabilité du tube collecteur à l’eau.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