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Titre: Physiologie respiratoire</w:t>
      </w:r>
    </w:p>
    <w:p>
      <w:r>
        <w:t>Description: QCM sur la respiration</w:t>
      </w:r>
    </w:p>
    <w:p/>
    <w:p>
      <w:r>
        <w:t>Question 1: Quel est le volume courant moyen chez un adulte au repos ?</w:t>
      </w:r>
    </w:p>
    <w:p>
      <w:r>
        <w:t>a) 150 mL</w:t>
      </w:r>
    </w:p>
    <w:p>
      <w:r>
        <w:t>b) 300 mL</w:t>
      </w:r>
    </w:p>
    <w:p>
      <w:r>
        <w:t>c) 500 mL</w:t>
      </w:r>
    </w:p>
    <w:p>
      <w:r>
        <w:t>d) 1000 mL</w:t>
      </w:r>
    </w:p>
    <w:p>
      <w:r>
        <w:t>e) 2000 mL</w:t>
      </w:r>
    </w:p>
    <w:p>
      <w:r>
        <w:t>Réponse: c</w:t>
      </w:r>
    </w:p>
    <w:p>
      <w:r>
        <w:t>Justification: Le volume courant normal est d’environ 500 mL.</w:t>
      </w:r>
    </w:p>
    <w:p/>
    <w:p>
      <w:r>
        <w:t>Question 2: Quel centre du tronc cérébral contrôle la respiration ?</w:t>
      </w:r>
    </w:p>
    <w:p>
      <w:r>
        <w:t>a) Bulbe rachidien</w:t>
      </w:r>
    </w:p>
    <w:p>
      <w:r>
        <w:t>b) Cervelet</w:t>
      </w:r>
    </w:p>
    <w:p>
      <w:r>
        <w:t>c) Thalamus</w:t>
      </w:r>
    </w:p>
    <w:p>
      <w:r>
        <w:t>d) Cortex moteur</w:t>
      </w:r>
    </w:p>
    <w:p>
      <w:r>
        <w:t>e) Hypothalamus</w:t>
      </w:r>
    </w:p>
    <w:p>
      <w:r>
        <w:t>Réponse: a</w:t>
      </w:r>
    </w:p>
    <w:p>
      <w:r>
        <w:t>Justification: Le centre respiratoire bulbaire régule la fréquence et l’amplitude respiratoire.</w:t>
      </w:r>
    </w:p>
    <w:p/>
    <w:p>
      <w:r>
        <w:t>Question 3: Quel est le volume courant moyen chez un adulte au repos ?</w:t>
      </w:r>
    </w:p>
    <w:p>
      <w:r>
        <w:t>a) 150 mL</w:t>
      </w:r>
    </w:p>
    <w:p>
      <w:r>
        <w:t>b) 300 mL</w:t>
      </w:r>
    </w:p>
    <w:p>
      <w:r>
        <w:t>c) 500 mL</w:t>
      </w:r>
    </w:p>
    <w:p>
      <w:r>
        <w:t>d) 1000 mL</w:t>
      </w:r>
    </w:p>
    <w:p>
      <w:r>
        <w:t>e) 2000 mL</w:t>
      </w:r>
    </w:p>
    <w:p>
      <w:r>
        <w:t>Réponse: c</w:t>
      </w:r>
    </w:p>
    <w:p>
      <w:r>
        <w:t>Justification: Le volume courant normal est d’environ 500 mL.</w:t>
      </w:r>
    </w:p>
    <w:p/>
    <w:p>
      <w:r>
        <w:t>Question 4: Quel centre du tronc cérébral contrôle la respiration ?</w:t>
      </w:r>
    </w:p>
    <w:p>
      <w:r>
        <w:t>a) Bulbe rachidien</w:t>
      </w:r>
    </w:p>
    <w:p>
      <w:r>
        <w:t>b) Cervelet</w:t>
      </w:r>
    </w:p>
    <w:p>
      <w:r>
        <w:t>c) Thalamus</w:t>
      </w:r>
    </w:p>
    <w:p>
      <w:r>
        <w:t>d) Cortex moteur</w:t>
      </w:r>
    </w:p>
    <w:p>
      <w:r>
        <w:t>e) Hypothalamus</w:t>
      </w:r>
    </w:p>
    <w:p>
      <w:r>
        <w:t>Réponse: a</w:t>
      </w:r>
    </w:p>
    <w:p>
      <w:r>
        <w:t>Justification: Le centre respiratoire bulbaire régule la fréquence et l’amplitude respiratoire.</w:t>
      </w:r>
    </w:p>
    <w:p/>
    <w:p>
      <w:r>
        <w:t>Question 5: Quel est le volume courant moyen chez un adulte au repos ?</w:t>
      </w:r>
    </w:p>
    <w:p>
      <w:r>
        <w:t>a) 150 mL</w:t>
      </w:r>
    </w:p>
    <w:p>
      <w:r>
        <w:t>b) 300 mL</w:t>
      </w:r>
    </w:p>
    <w:p>
      <w:r>
        <w:t>c) 500 mL</w:t>
      </w:r>
    </w:p>
    <w:p>
      <w:r>
        <w:t>d) 1000 mL</w:t>
      </w:r>
    </w:p>
    <w:p>
      <w:r>
        <w:t>e) 2000 mL</w:t>
      </w:r>
    </w:p>
    <w:p>
      <w:r>
        <w:t>Réponse: c</w:t>
      </w:r>
    </w:p>
    <w:p>
      <w:r>
        <w:t>Justification: Le volume courant normal est d’environ 500 mL.</w:t>
      </w:r>
    </w:p>
    <w:p/>
    <w:p>
      <w:r>
        <w:t>Question 6: Quel centre du tronc cérébral contrôle la respiration ?</w:t>
      </w:r>
    </w:p>
    <w:p>
      <w:r>
        <w:t>a) Bulbe rachidien</w:t>
      </w:r>
    </w:p>
    <w:p>
      <w:r>
        <w:t>b) Cervelet</w:t>
      </w:r>
    </w:p>
    <w:p>
      <w:r>
        <w:t>c) Thalamus</w:t>
      </w:r>
    </w:p>
    <w:p>
      <w:r>
        <w:t>d) Cortex moteur</w:t>
      </w:r>
    </w:p>
    <w:p>
      <w:r>
        <w:t>e) Hypothalamus</w:t>
      </w:r>
    </w:p>
    <w:p>
      <w:r>
        <w:t>Réponse: a</w:t>
      </w:r>
    </w:p>
    <w:p>
      <w:r>
        <w:t>Justification: Le centre respiratoire bulbaire régule la fréquence et l’amplitude respiratoire.</w:t>
      </w:r>
    </w:p>
    <w:p/>
    <w:p>
      <w:r>
        <w:t>Question 7: Quel est le volume courant moyen chez un adulte au repos ?</w:t>
      </w:r>
    </w:p>
    <w:p>
      <w:r>
        <w:t>a) 150 mL</w:t>
      </w:r>
    </w:p>
    <w:p>
      <w:r>
        <w:t>b) 300 mL</w:t>
      </w:r>
    </w:p>
    <w:p>
      <w:r>
        <w:t>c) 500 mL</w:t>
      </w:r>
    </w:p>
    <w:p>
      <w:r>
        <w:t>d) 1000 mL</w:t>
      </w:r>
    </w:p>
    <w:p>
      <w:r>
        <w:t>e) 2000 mL</w:t>
      </w:r>
    </w:p>
    <w:p>
      <w:r>
        <w:t>Réponse: c</w:t>
      </w:r>
    </w:p>
    <w:p>
      <w:r>
        <w:t>Justification: Le volume courant normal est d’environ 500 mL.</w:t>
      </w:r>
    </w:p>
    <w:p/>
    <w:p>
      <w:r>
        <w:t>Question 8: Quel centre du tronc cérébral contrôle la respiration ?</w:t>
      </w:r>
    </w:p>
    <w:p>
      <w:r>
        <w:t>a) Bulbe rachidien</w:t>
      </w:r>
    </w:p>
    <w:p>
      <w:r>
        <w:t>b) Cervelet</w:t>
      </w:r>
    </w:p>
    <w:p>
      <w:r>
        <w:t>c) Thalamus</w:t>
      </w:r>
    </w:p>
    <w:p>
      <w:r>
        <w:t>d) Cortex moteur</w:t>
      </w:r>
    </w:p>
    <w:p>
      <w:r>
        <w:t>e) Hypothalamus</w:t>
      </w:r>
    </w:p>
    <w:p>
      <w:r>
        <w:t>Réponse: a</w:t>
      </w:r>
    </w:p>
    <w:p>
      <w:r>
        <w:t>Justification: Le centre respiratoire bulbaire régule la fréquence et l’amplitude respiratoire.</w:t>
      </w:r>
    </w:p>
    <w:p/>
    <w:p>
      <w:r>
        <w:t>Question 9: Quel est le volume courant moyen chez un adulte au repos ?</w:t>
      </w:r>
    </w:p>
    <w:p>
      <w:r>
        <w:t>a) 150 mL</w:t>
      </w:r>
    </w:p>
    <w:p>
      <w:r>
        <w:t>b) 300 mL</w:t>
      </w:r>
    </w:p>
    <w:p>
      <w:r>
        <w:t>c) 500 mL</w:t>
      </w:r>
    </w:p>
    <w:p>
      <w:r>
        <w:t>d) 1000 mL</w:t>
      </w:r>
    </w:p>
    <w:p>
      <w:r>
        <w:t>e) 2000 mL</w:t>
      </w:r>
    </w:p>
    <w:p>
      <w:r>
        <w:t>Réponse: c</w:t>
      </w:r>
    </w:p>
    <w:p>
      <w:r>
        <w:t>Justification: Le volume courant normal est d’environ 500 mL.</w:t>
      </w:r>
    </w:p>
    <w:p/>
    <w:p>
      <w:r>
        <w:t>Question 10: Quel centre du tronc cérébral contrôle la respiration ?</w:t>
      </w:r>
    </w:p>
    <w:p>
      <w:r>
        <w:t>a) Bulbe rachidien</w:t>
      </w:r>
    </w:p>
    <w:p>
      <w:r>
        <w:t>b) Cervelet</w:t>
      </w:r>
    </w:p>
    <w:p>
      <w:r>
        <w:t>c) Thalamus</w:t>
      </w:r>
    </w:p>
    <w:p>
      <w:r>
        <w:t>d) Cortex moteur</w:t>
      </w:r>
    </w:p>
    <w:p>
      <w:r>
        <w:t>e) Hypothalamus</w:t>
      </w:r>
    </w:p>
    <w:p>
      <w:r>
        <w:t>Réponse: a</w:t>
      </w:r>
    </w:p>
    <w:p>
      <w:r>
        <w:t>Justification: Le centre respiratoire bulbaire régule la fréquence et l’amplitude respiratoire.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